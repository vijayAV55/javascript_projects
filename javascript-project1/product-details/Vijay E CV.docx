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80D1CD">
      <w:pPr>
        <w:pStyle w:val="2"/>
        <w:tabs>
          <w:tab w:val="left" w:pos="6140"/>
        </w:tabs>
        <w:spacing w:before="71"/>
        <w:ind w:left="479"/>
      </w:pPr>
      <w:r>
        <w:pict>
          <v:shape id="_x0000_s1026" o:spid="_x0000_s1026" style="position:absolute;left:0pt;margin-left:24pt;margin-top:23.85pt;height:794.1pt;width:547.45pt;mso-position-horizontal-relative:page;mso-position-vertical-relative:page;z-index:-251657216;mso-width-relative:page;mso-height-relative:page;" fillcolor="#000000" filled="t" stroked="f" coordorigin="480,478" coordsize="10949,15882" path="m569,16271l554,16271,554,16285,569,16285,569,16271xm569,553l554,553,554,16271,569,16271,569,553xm11354,16271l569,16271,569,16285,11354,16285,11354,16271xm11354,554l569,554,569,568,11340,568,11340,16270,11354,16270,11354,568,11354,554xm11429,16272l11369,16272,11369,16300,540,16300,540,16272,480,16272,480,16300,480,16360,11429,16360,11429,16300,11429,16272xm11429,478l480,478,480,538,480,16270,540,16270,540,538,11369,538,11369,16270,11429,16270,11429,538,11429,478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27" o:spid="_x0000_s1027" style="position:absolute;left:0pt;margin-left:24pt;margin-top:23.85pt;height:794.1pt;width:547.45pt;mso-position-horizontal-relative:page;mso-position-vertical-relative:page;z-index:-251656192;mso-width-relative:page;mso-height-relative:page;" fillcolor="#000000" filled="t" stroked="f" coordorigin="480,478" coordsize="10949,15882" path="m569,16271l554,16271,554,16285,569,16285,569,16271xm569,553l554,553,554,16271,569,16271,569,553xm11354,16271l569,16271,569,16285,11354,16285,11354,16271xm11354,554l569,554,569,568,11340,568,11340,16270,11354,16270,11354,568,11354,554xm11429,16272l11369,16272,11369,16300,540,16300,540,16272,480,16272,480,16300,480,16360,11429,16360,11429,16300,11429,16272xm11429,478l480,478,480,538,480,16270,540,16270,540,538,11369,538,11369,16270,11429,16270,11429,538,11429,478xe">
            <v:path arrowok="t"/>
            <v:fill on="t" focussize="0,0"/>
            <v:stroke on="f"/>
            <v:imagedata o:title=""/>
            <o:lock v:ext="edit"/>
          </v:shape>
        </w:pict>
      </w:r>
      <w:r>
        <w:t>VIJAYKUMAR</w:t>
      </w:r>
      <w:r>
        <w:rPr>
          <w:spacing w:val="-3"/>
        </w:rPr>
        <w:t xml:space="preserve"> </w:t>
      </w:r>
      <w:r>
        <w:t>E</w:t>
      </w:r>
      <w:r>
        <w:tab/>
      </w:r>
      <w:r>
        <w:t>Mobile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9640744182</w:t>
      </w:r>
    </w:p>
    <w:p w14:paraId="7AA1BFE0">
      <w:pPr>
        <w:tabs>
          <w:tab w:val="left" w:pos="6140"/>
        </w:tabs>
        <w:spacing w:before="0"/>
        <w:ind w:left="479" w:right="0" w:firstLine="0"/>
        <w:jc w:val="left"/>
        <w:rPr>
          <w:b/>
          <w:sz w:val="24"/>
        </w:rPr>
      </w:pPr>
      <w:r>
        <w:rPr>
          <w:b/>
          <w:sz w:val="24"/>
        </w:rPr>
        <w:t>Front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Developer</w:t>
      </w:r>
      <w:r>
        <w:rPr>
          <w:b/>
          <w:sz w:val="24"/>
        </w:rPr>
        <w:tab/>
      </w:r>
      <w:r>
        <w:rPr>
          <w:b/>
          <w:sz w:val="24"/>
        </w:rPr>
        <w:t>Email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fldChar w:fldCharType="begin"/>
      </w:r>
      <w:r>
        <w:instrText xml:space="preserve"> HYPERLINK "mailto:vijayguna9160@gmail.com" \h </w:instrText>
      </w:r>
      <w:r>
        <w:fldChar w:fldCharType="separate"/>
      </w:r>
      <w:r>
        <w:rPr>
          <w:b/>
          <w:sz w:val="24"/>
        </w:rPr>
        <w:t>vijayguna9160@gmail.com</w:t>
      </w:r>
      <w:r>
        <w:rPr>
          <w:b/>
          <w:sz w:val="24"/>
        </w:rPr>
        <w:fldChar w:fldCharType="end"/>
      </w:r>
    </w:p>
    <w:p w14:paraId="59C24F7B">
      <w:pPr>
        <w:pStyle w:val="5"/>
        <w:spacing w:before="5"/>
        <w:rPr>
          <w:b/>
          <w:sz w:val="16"/>
        </w:rPr>
      </w:pPr>
    </w:p>
    <w:p w14:paraId="2291B206">
      <w:pPr>
        <w:pStyle w:val="2"/>
        <w:tabs>
          <w:tab w:val="left" w:pos="10192"/>
        </w:tabs>
        <w:spacing w:before="89"/>
        <w:ind w:left="164"/>
      </w:pPr>
      <w:bookmarkStart w:id="0" w:name=" OBJECTIVE :"/>
      <w:bookmarkEnd w:id="0"/>
      <w:r>
        <w:rPr>
          <w:spacing w:val="-2"/>
          <w:shd w:val="clear" w:color="auto" w:fill="D0DFE1"/>
        </w:rPr>
        <w:t>OBJECTIVE</w:t>
      </w:r>
      <w:r>
        <w:rPr>
          <w:spacing w:val="-6"/>
          <w:shd w:val="clear" w:color="auto" w:fill="D0DFE1"/>
        </w:rPr>
        <w:t xml:space="preserve"> </w:t>
      </w:r>
      <w:r>
        <w:rPr>
          <w:spacing w:val="-1"/>
          <w:shd w:val="clear" w:color="auto" w:fill="D0DFE1"/>
        </w:rPr>
        <w:t>:</w:t>
      </w:r>
      <w:r>
        <w:rPr>
          <w:spacing w:val="-1"/>
          <w:shd w:val="clear" w:color="auto" w:fill="D0DFE1"/>
        </w:rPr>
        <w:tab/>
      </w:r>
    </w:p>
    <w:p w14:paraId="63605B96">
      <w:pPr>
        <w:pStyle w:val="5"/>
        <w:spacing w:before="171" w:line="360" w:lineRule="auto"/>
        <w:ind w:left="829" w:right="347" w:firstLine="420"/>
        <w:jc w:val="both"/>
      </w:pPr>
      <w:r>
        <w:t>UI</w:t>
      </w:r>
      <w:r>
        <w:rPr>
          <w:spacing w:val="1"/>
        </w:rPr>
        <w:t xml:space="preserve"> </w:t>
      </w:r>
      <w:r>
        <w:t>Developer</w:t>
      </w:r>
      <w:r>
        <w:rPr>
          <w:spacing w:val="1"/>
        </w:rPr>
        <w:t xml:space="preserve"> </w:t>
      </w:r>
      <w:r>
        <w:t>possesses</w:t>
      </w:r>
      <w:r>
        <w:rPr>
          <w:spacing w:val="1"/>
        </w:rPr>
        <w:t xml:space="preserve"> </w:t>
      </w:r>
      <w:r>
        <w:t>practical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proficiently</w:t>
      </w:r>
      <w:r>
        <w:rPr>
          <w:spacing w:val="1"/>
        </w:rPr>
        <w:t xml:space="preserve"> </w:t>
      </w:r>
      <w:r>
        <w:t>coding</w:t>
      </w:r>
      <w:r>
        <w:rPr>
          <w:spacing w:val="1"/>
        </w:rPr>
        <w:t xml:space="preserve"> </w:t>
      </w:r>
      <w:r>
        <w:t>websites</w:t>
      </w:r>
      <w:r>
        <w:rPr>
          <w:spacing w:val="6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applications using modern HTML, CSS, JavaScript, and ReactJS With Redux. Translate designs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front-end</w:t>
      </w:r>
      <w:r>
        <w:rPr>
          <w:spacing w:val="1"/>
        </w:rPr>
        <w:t xml:space="preserve"> </w:t>
      </w:r>
      <w:r>
        <w:t>code,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developer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t>specifications.</w:t>
      </w:r>
      <w:r>
        <w:rPr>
          <w:spacing w:val="1"/>
        </w:rPr>
        <w:t xml:space="preserve"> </w:t>
      </w:r>
      <w:r>
        <w:t>Collaborate</w:t>
      </w:r>
      <w:r>
        <w:rPr>
          <w:spacing w:val="-2"/>
        </w:rPr>
        <w:t xml:space="preserve"> </w:t>
      </w:r>
      <w:r>
        <w:t>with creative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development teams.</w:t>
      </w:r>
    </w:p>
    <w:p w14:paraId="2F319CEE">
      <w:pPr>
        <w:pStyle w:val="2"/>
        <w:tabs>
          <w:tab w:val="left" w:pos="10192"/>
        </w:tabs>
        <w:ind w:left="167"/>
      </w:pPr>
      <w:bookmarkStart w:id="1" w:name=" PROFESSIONAL SUMMARY:"/>
      <w:bookmarkEnd w:id="1"/>
      <w:r>
        <w:rPr>
          <w:spacing w:val="-2"/>
          <w:shd w:val="clear" w:color="auto" w:fill="D0DFE1"/>
        </w:rPr>
        <w:t>PROFESSIONAL</w:t>
      </w:r>
      <w:r>
        <w:rPr>
          <w:spacing w:val="-12"/>
          <w:shd w:val="clear" w:color="auto" w:fill="D0DFE1"/>
        </w:rPr>
        <w:t xml:space="preserve"> </w:t>
      </w:r>
      <w:r>
        <w:rPr>
          <w:spacing w:val="-1"/>
          <w:shd w:val="clear" w:color="auto" w:fill="D0DFE1"/>
        </w:rPr>
        <w:t>SUMMARY:</w:t>
      </w:r>
      <w:r>
        <w:rPr>
          <w:spacing w:val="-1"/>
          <w:shd w:val="clear" w:color="auto" w:fill="D0DFE1"/>
        </w:rPr>
        <w:tab/>
      </w:r>
    </w:p>
    <w:p w14:paraId="49210F3E">
      <w:pPr>
        <w:pStyle w:val="7"/>
        <w:numPr>
          <w:ilvl w:val="0"/>
          <w:numId w:val="1"/>
        </w:numPr>
        <w:tabs>
          <w:tab w:val="left" w:pos="720"/>
        </w:tabs>
        <w:spacing w:before="139" w:after="0" w:line="240" w:lineRule="auto"/>
        <w:ind w:left="719" w:right="0" w:hanging="280"/>
        <w:jc w:val="left"/>
        <w:rPr>
          <w:sz w:val="24"/>
        </w:rPr>
      </w:pP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languages: </w:t>
      </w:r>
      <w:r>
        <w:rPr>
          <w:b/>
          <w:sz w:val="24"/>
        </w:rPr>
        <w:t>HTML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CSS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JavaScript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frameworks like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Reactjs</w:t>
      </w:r>
      <w:r>
        <w:rPr>
          <w:sz w:val="24"/>
        </w:rPr>
        <w:t>.</w:t>
      </w:r>
    </w:p>
    <w:p w14:paraId="59E86615">
      <w:pPr>
        <w:pStyle w:val="7"/>
        <w:numPr>
          <w:ilvl w:val="0"/>
          <w:numId w:val="1"/>
        </w:numPr>
        <w:tabs>
          <w:tab w:val="left" w:pos="720"/>
        </w:tabs>
        <w:spacing w:before="137" w:after="0" w:line="240" w:lineRule="auto"/>
        <w:ind w:left="719" w:right="0" w:hanging="280"/>
        <w:jc w:val="left"/>
        <w:rPr>
          <w:sz w:val="24"/>
        </w:rPr>
      </w:pPr>
      <w:r>
        <w:rPr>
          <w:sz w:val="24"/>
        </w:rPr>
        <w:t>UI/UX</w:t>
      </w:r>
      <w:r>
        <w:rPr>
          <w:spacing w:val="-2"/>
          <w:sz w:val="24"/>
        </w:rPr>
        <w:t xml:space="preserve"> </w:t>
      </w:r>
      <w:r>
        <w:rPr>
          <w:sz w:val="24"/>
        </w:rPr>
        <w:t>design principles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responsive</w:t>
      </w:r>
      <w:r>
        <w:rPr>
          <w:spacing w:val="-3"/>
          <w:sz w:val="24"/>
        </w:rPr>
        <w:t xml:space="preserve"> </w:t>
      </w:r>
      <w:r>
        <w:rPr>
          <w:sz w:val="24"/>
        </w:rPr>
        <w:t>web design</w:t>
      </w:r>
    </w:p>
    <w:p w14:paraId="3E3D150D">
      <w:pPr>
        <w:pStyle w:val="7"/>
        <w:numPr>
          <w:ilvl w:val="0"/>
          <w:numId w:val="1"/>
        </w:numPr>
        <w:tabs>
          <w:tab w:val="left" w:pos="720"/>
        </w:tabs>
        <w:spacing w:before="139" w:after="0" w:line="240" w:lineRule="auto"/>
        <w:ind w:left="719" w:right="0" w:hanging="280"/>
        <w:jc w:val="left"/>
        <w:rPr>
          <w:b/>
          <w:sz w:val="24"/>
        </w:rPr>
      </w:pPr>
      <w:r>
        <w:rPr>
          <w:sz w:val="24"/>
        </w:rPr>
        <w:t>Version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2"/>
          <w:sz w:val="24"/>
        </w:rPr>
        <w:t xml:space="preserve"> </w:t>
      </w:r>
      <w:r>
        <w:rPr>
          <w:sz w:val="24"/>
        </w:rPr>
        <w:t>systems like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Git</w:t>
      </w:r>
    </w:p>
    <w:p w14:paraId="115A4461">
      <w:pPr>
        <w:pStyle w:val="7"/>
        <w:numPr>
          <w:ilvl w:val="0"/>
          <w:numId w:val="1"/>
        </w:numPr>
        <w:tabs>
          <w:tab w:val="left" w:pos="720"/>
        </w:tabs>
        <w:spacing w:before="137" w:after="0" w:line="240" w:lineRule="auto"/>
        <w:ind w:left="719" w:right="0" w:hanging="280"/>
        <w:jc w:val="left"/>
        <w:rPr>
          <w:sz w:val="24"/>
        </w:rPr>
      </w:pP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</w:t>
      </w:r>
      <w:r>
        <w:rPr>
          <w:spacing w:val="-1"/>
          <w:sz w:val="24"/>
        </w:rPr>
        <w:t xml:space="preserve"> </w:t>
      </w:r>
      <w:r>
        <w:rPr>
          <w:sz w:val="24"/>
        </w:rPr>
        <w:t>libraries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frameworks</w:t>
      </w:r>
    </w:p>
    <w:p w14:paraId="7DD7C5B2">
      <w:pPr>
        <w:pStyle w:val="7"/>
        <w:numPr>
          <w:ilvl w:val="0"/>
          <w:numId w:val="1"/>
        </w:numPr>
        <w:tabs>
          <w:tab w:val="left" w:pos="720"/>
        </w:tabs>
        <w:spacing w:before="139" w:after="0" w:line="240" w:lineRule="auto"/>
        <w:ind w:left="719" w:right="0" w:hanging="280"/>
        <w:jc w:val="left"/>
        <w:rPr>
          <w:sz w:val="24"/>
        </w:rPr>
      </w:pPr>
      <w:r>
        <w:rPr>
          <w:sz w:val="24"/>
        </w:rPr>
        <w:t>Understanding of</w:t>
      </w:r>
      <w:r>
        <w:rPr>
          <w:spacing w:val="-3"/>
          <w:sz w:val="24"/>
        </w:rPr>
        <w:t xml:space="preserve"> </w:t>
      </w:r>
      <w:r>
        <w:rPr>
          <w:sz w:val="24"/>
        </w:rPr>
        <w:t>RESTful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APIs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AJAX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calls</w:t>
      </w:r>
    </w:p>
    <w:p w14:paraId="185C9845">
      <w:pPr>
        <w:pStyle w:val="7"/>
        <w:numPr>
          <w:ilvl w:val="0"/>
          <w:numId w:val="1"/>
        </w:numPr>
        <w:tabs>
          <w:tab w:val="left" w:pos="720"/>
        </w:tabs>
        <w:spacing w:before="137" w:after="0" w:line="240" w:lineRule="auto"/>
        <w:ind w:left="719" w:right="0" w:hanging="280"/>
        <w:jc w:val="left"/>
        <w:rPr>
          <w:sz w:val="24"/>
        </w:rPr>
      </w:pPr>
      <w:r>
        <w:rPr>
          <w:sz w:val="24"/>
        </w:rPr>
        <w:t>Strong</w:t>
      </w:r>
      <w:r>
        <w:rPr>
          <w:spacing w:val="-2"/>
          <w:sz w:val="24"/>
        </w:rPr>
        <w:t xml:space="preserve"> </w:t>
      </w:r>
      <w:r>
        <w:rPr>
          <w:sz w:val="24"/>
        </w:rPr>
        <w:t>problem-solving</w:t>
      </w:r>
      <w:r>
        <w:rPr>
          <w:spacing w:val="-1"/>
          <w:sz w:val="24"/>
        </w:rPr>
        <w:t xml:space="preserve"> </w:t>
      </w:r>
      <w:r>
        <w:rPr>
          <w:sz w:val="24"/>
        </w:rPr>
        <w:t>skills,</w:t>
      </w:r>
      <w:r>
        <w:rPr>
          <w:spacing w:val="-4"/>
          <w:sz w:val="24"/>
        </w:rPr>
        <w:t xml:space="preserve"> </w:t>
      </w:r>
      <w:r>
        <w:rPr>
          <w:sz w:val="24"/>
        </w:rPr>
        <w:t>attention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detail,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ability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</w:t>
      </w:r>
    </w:p>
    <w:p w14:paraId="579C7B7A">
      <w:pPr>
        <w:pStyle w:val="7"/>
        <w:numPr>
          <w:ilvl w:val="0"/>
          <w:numId w:val="1"/>
        </w:numPr>
        <w:tabs>
          <w:tab w:val="left" w:pos="720"/>
        </w:tabs>
        <w:spacing w:before="139" w:after="0" w:line="240" w:lineRule="auto"/>
        <w:ind w:left="719" w:right="0" w:hanging="280"/>
        <w:jc w:val="left"/>
        <w:rPr>
          <w:b/>
          <w:sz w:val="24"/>
        </w:rPr>
      </w:pP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Toolslike</w:t>
      </w:r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Code,</w:t>
      </w:r>
      <w:r>
        <w:rPr>
          <w:b/>
          <w:sz w:val="24"/>
        </w:rPr>
        <w:t>Browser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Debugging</w:t>
      </w:r>
    </w:p>
    <w:p w14:paraId="54DAE5B1">
      <w:pPr>
        <w:pStyle w:val="7"/>
        <w:numPr>
          <w:ilvl w:val="0"/>
          <w:numId w:val="1"/>
        </w:numPr>
        <w:tabs>
          <w:tab w:val="left" w:pos="720"/>
        </w:tabs>
        <w:spacing w:before="137" w:after="0" w:line="240" w:lineRule="auto"/>
        <w:ind w:left="719" w:right="0" w:hanging="280"/>
        <w:jc w:val="left"/>
        <w:rPr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understanding of</w:t>
      </w:r>
      <w:r>
        <w:rPr>
          <w:spacing w:val="-3"/>
          <w:sz w:val="24"/>
        </w:rPr>
        <w:t xml:space="preserve"> </w:t>
      </w:r>
      <w:r>
        <w:rPr>
          <w:sz w:val="24"/>
        </w:rPr>
        <w:t>asynchronous request</w:t>
      </w:r>
      <w:r>
        <w:rPr>
          <w:spacing w:val="-2"/>
          <w:sz w:val="24"/>
        </w:rPr>
        <w:t xml:space="preserve"> </w:t>
      </w:r>
      <w:r>
        <w:rPr>
          <w:sz w:val="24"/>
        </w:rPr>
        <w:t>handling, partial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updates</w:t>
      </w:r>
    </w:p>
    <w:p w14:paraId="13ACAE2D">
      <w:pPr>
        <w:pStyle w:val="7"/>
        <w:numPr>
          <w:ilvl w:val="0"/>
          <w:numId w:val="1"/>
        </w:numPr>
        <w:tabs>
          <w:tab w:val="left" w:pos="720"/>
        </w:tabs>
        <w:spacing w:before="139" w:after="0" w:line="240" w:lineRule="auto"/>
        <w:ind w:left="719" w:right="0" w:hanging="280"/>
        <w:jc w:val="left"/>
        <w:rPr>
          <w:sz w:val="24"/>
        </w:rPr>
      </w:pPr>
      <w:r>
        <w:rPr>
          <w:sz w:val="24"/>
        </w:rPr>
        <w:t>Delivering</w:t>
      </w:r>
      <w:r>
        <w:rPr>
          <w:spacing w:val="-1"/>
          <w:sz w:val="24"/>
        </w:rPr>
        <w:t xml:space="preserve"> </w:t>
      </w:r>
      <w:r>
        <w:rPr>
          <w:sz w:val="24"/>
        </w:rPr>
        <w:t>high quality</w:t>
      </w:r>
      <w:r>
        <w:rPr>
          <w:spacing w:val="-5"/>
          <w:sz w:val="24"/>
        </w:rPr>
        <w:t xml:space="preserve"> </w:t>
      </w:r>
      <w:r>
        <w:rPr>
          <w:sz w:val="24"/>
        </w:rPr>
        <w:t>and a</w:t>
      </w:r>
      <w:r>
        <w:rPr>
          <w:spacing w:val="-3"/>
          <w:sz w:val="24"/>
        </w:rPr>
        <w:t xml:space="preserve"> </w:t>
      </w: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front-end 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Responsive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Design</w:t>
      </w:r>
      <w:r>
        <w:rPr>
          <w:sz w:val="24"/>
        </w:rPr>
        <w:t>.</w:t>
      </w:r>
    </w:p>
    <w:p w14:paraId="5C14B825">
      <w:pPr>
        <w:pStyle w:val="2"/>
        <w:tabs>
          <w:tab w:val="left" w:pos="10192"/>
        </w:tabs>
        <w:spacing w:before="137"/>
        <w:ind w:left="172"/>
      </w:pPr>
      <w:bookmarkStart w:id="2" w:name=" FRONT-END TECHNICAL SKILLS :"/>
      <w:bookmarkEnd w:id="2"/>
      <w:r>
        <w:rPr>
          <w:shd w:val="clear" w:color="auto" w:fill="D0DFE1"/>
        </w:rPr>
        <w:t>FRONT-END</w:t>
      </w:r>
      <w:r>
        <w:rPr>
          <w:spacing w:val="22"/>
          <w:shd w:val="clear" w:color="auto" w:fill="D0DFE1"/>
        </w:rPr>
        <w:t xml:space="preserve"> </w:t>
      </w:r>
      <w:r>
        <w:rPr>
          <w:shd w:val="clear" w:color="auto" w:fill="D0DFE1"/>
        </w:rPr>
        <w:t>TECHNICAL</w:t>
      </w:r>
      <w:r>
        <w:rPr>
          <w:spacing w:val="25"/>
          <w:shd w:val="clear" w:color="auto" w:fill="D0DFE1"/>
        </w:rPr>
        <w:t xml:space="preserve"> </w:t>
      </w:r>
      <w:r>
        <w:rPr>
          <w:shd w:val="clear" w:color="auto" w:fill="D0DFE1"/>
        </w:rPr>
        <w:t>SKILLS</w:t>
      </w:r>
      <w:r>
        <w:rPr>
          <w:spacing w:val="21"/>
          <w:shd w:val="clear" w:color="auto" w:fill="D0DFE1"/>
        </w:rPr>
        <w:t xml:space="preserve"> </w:t>
      </w:r>
      <w:r>
        <w:rPr>
          <w:shd w:val="clear" w:color="auto" w:fill="D0DFE1"/>
        </w:rPr>
        <w:t>:</w:t>
      </w:r>
      <w:r>
        <w:rPr>
          <w:shd w:val="clear" w:color="auto" w:fill="D0DFE1"/>
        </w:rPr>
        <w:tab/>
      </w:r>
    </w:p>
    <w:p w14:paraId="3D62D8D5">
      <w:pPr>
        <w:pStyle w:val="5"/>
        <w:rPr>
          <w:b/>
          <w:sz w:val="26"/>
        </w:rPr>
      </w:pPr>
    </w:p>
    <w:p w14:paraId="22A6C5C8">
      <w:pPr>
        <w:pStyle w:val="7"/>
        <w:numPr>
          <w:ilvl w:val="0"/>
          <w:numId w:val="2"/>
        </w:numPr>
        <w:tabs>
          <w:tab w:val="left" w:pos="720"/>
        </w:tabs>
        <w:spacing w:before="220" w:after="0" w:line="240" w:lineRule="auto"/>
        <w:ind w:left="719" w:right="0" w:hanging="280"/>
        <w:jc w:val="left"/>
        <w:rPr>
          <w:b/>
          <w:sz w:val="24"/>
        </w:rPr>
      </w:pPr>
      <w:r>
        <w:rPr>
          <w:b/>
          <w:sz w:val="24"/>
        </w:rPr>
        <w:t>PROGRAMMING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LANGUAGUES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</w:p>
    <w:p w14:paraId="00ABC315">
      <w:pPr>
        <w:pStyle w:val="7"/>
        <w:numPr>
          <w:ilvl w:val="1"/>
          <w:numId w:val="2"/>
        </w:numPr>
        <w:tabs>
          <w:tab w:val="left" w:pos="1065"/>
          <w:tab w:val="left" w:pos="3603"/>
          <w:tab w:val="left" w:pos="5735"/>
        </w:tabs>
        <w:spacing w:before="137" w:after="0" w:line="240" w:lineRule="auto"/>
        <w:ind w:left="1064" w:right="0" w:hanging="205"/>
        <w:jc w:val="left"/>
        <w:rPr>
          <w:b/>
          <w:sz w:val="24"/>
        </w:rPr>
      </w:pPr>
      <w:r>
        <w:rPr>
          <w:b/>
          <w:sz w:val="24"/>
        </w:rPr>
        <w:t>ReactJs 18</w:t>
      </w:r>
      <w:r>
        <w:rPr>
          <w:b/>
          <w:sz w:val="24"/>
        </w:rPr>
        <w:tab/>
      </w:r>
      <w:r>
        <w:rPr>
          <w:sz w:val="24"/>
        </w:rPr>
        <w:t>●</w:t>
      </w:r>
      <w:r>
        <w:rPr>
          <w:spacing w:val="-1"/>
          <w:sz w:val="24"/>
        </w:rPr>
        <w:t xml:space="preserve"> </w:t>
      </w:r>
      <w:r>
        <w:rPr>
          <w:sz w:val="24"/>
        </w:rPr>
        <w:t>CSS2</w:t>
      </w:r>
      <w:r>
        <w:rPr>
          <w:sz w:val="24"/>
        </w:rPr>
        <w:tab/>
      </w:r>
      <w:r>
        <w:rPr>
          <w:sz w:val="24"/>
        </w:rPr>
        <w:t>●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JavaScript</w:t>
      </w:r>
    </w:p>
    <w:p w14:paraId="688215BD">
      <w:pPr>
        <w:pStyle w:val="7"/>
        <w:numPr>
          <w:ilvl w:val="1"/>
          <w:numId w:val="2"/>
        </w:numPr>
        <w:tabs>
          <w:tab w:val="left" w:pos="1065"/>
          <w:tab w:val="left" w:pos="3603"/>
          <w:tab w:val="left" w:pos="5735"/>
        </w:tabs>
        <w:spacing w:before="139" w:after="0" w:line="240" w:lineRule="auto"/>
        <w:ind w:left="1064" w:right="0" w:hanging="205"/>
        <w:jc w:val="left"/>
        <w:rPr>
          <w:sz w:val="24"/>
        </w:rPr>
      </w:pPr>
      <w:r>
        <w:rPr>
          <w:sz w:val="24"/>
        </w:rPr>
        <w:t>DOM</w:t>
      </w:r>
      <w:r>
        <w:rPr>
          <w:sz w:val="24"/>
        </w:rPr>
        <w:tab/>
      </w:r>
      <w:r>
        <w:rPr>
          <w:sz w:val="24"/>
        </w:rPr>
        <w:t>●</w:t>
      </w:r>
      <w:r>
        <w:rPr>
          <w:spacing w:val="-2"/>
          <w:sz w:val="24"/>
        </w:rPr>
        <w:t xml:space="preserve"> </w:t>
      </w:r>
      <w:r>
        <w:rPr>
          <w:sz w:val="24"/>
        </w:rPr>
        <w:t>BOM</w:t>
      </w:r>
      <w:r>
        <w:rPr>
          <w:sz w:val="24"/>
        </w:rPr>
        <w:tab/>
      </w:r>
      <w:r>
        <w:rPr>
          <w:sz w:val="24"/>
        </w:rPr>
        <w:t>●</w:t>
      </w:r>
      <w:r>
        <w:rPr>
          <w:spacing w:val="-3"/>
          <w:sz w:val="24"/>
        </w:rPr>
        <w:t xml:space="preserve"> </w:t>
      </w:r>
      <w:r>
        <w:rPr>
          <w:sz w:val="24"/>
        </w:rPr>
        <w:t>GIT/Github</w:t>
      </w:r>
    </w:p>
    <w:p w14:paraId="13E65E63">
      <w:pPr>
        <w:pStyle w:val="7"/>
        <w:numPr>
          <w:ilvl w:val="1"/>
          <w:numId w:val="2"/>
        </w:numPr>
        <w:tabs>
          <w:tab w:val="left" w:pos="1044"/>
          <w:tab w:val="left" w:pos="5768"/>
        </w:tabs>
        <w:spacing w:before="137" w:after="0" w:line="240" w:lineRule="auto"/>
        <w:ind w:left="1043" w:right="0" w:hanging="205"/>
        <w:jc w:val="left"/>
        <w:rPr>
          <w:sz w:val="24"/>
        </w:rPr>
      </w:pPr>
      <w:r>
        <w:rPr>
          <w:sz w:val="24"/>
        </w:rPr>
        <w:t>Responsive Web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120"/>
          <w:sz w:val="24"/>
        </w:rPr>
        <w:t xml:space="preserve"> </w:t>
      </w:r>
      <w:r>
        <w:rPr>
          <w:sz w:val="24"/>
        </w:rPr>
        <w:t>●</w:t>
      </w:r>
      <w:r>
        <w:rPr>
          <w:spacing w:val="-2"/>
          <w:sz w:val="24"/>
        </w:rPr>
        <w:t xml:space="preserve"> </w:t>
      </w: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Solving</w:t>
      </w:r>
      <w:r>
        <w:rPr>
          <w:sz w:val="24"/>
        </w:rPr>
        <w:tab/>
      </w:r>
      <w:r>
        <w:rPr>
          <w:sz w:val="24"/>
        </w:rPr>
        <w:t>●</w:t>
      </w:r>
      <w:r>
        <w:rPr>
          <w:spacing w:val="-1"/>
          <w:sz w:val="24"/>
        </w:rPr>
        <w:t xml:space="preserve"> </w:t>
      </w:r>
      <w:r>
        <w:rPr>
          <w:sz w:val="24"/>
        </w:rPr>
        <w:t>AJAX</w:t>
      </w:r>
    </w:p>
    <w:p w14:paraId="3BD691DF">
      <w:pPr>
        <w:pStyle w:val="7"/>
        <w:numPr>
          <w:ilvl w:val="1"/>
          <w:numId w:val="2"/>
        </w:numPr>
        <w:tabs>
          <w:tab w:val="left" w:pos="1044"/>
          <w:tab w:val="left" w:pos="3637"/>
          <w:tab w:val="left" w:pos="5843"/>
        </w:tabs>
        <w:spacing w:before="139" w:after="0" w:line="240" w:lineRule="auto"/>
        <w:ind w:left="1043" w:right="0" w:hanging="205"/>
        <w:jc w:val="left"/>
        <w:rPr>
          <w:sz w:val="24"/>
        </w:rPr>
      </w:pPr>
      <w:r>
        <w:rPr>
          <w:b/>
          <w:sz w:val="24"/>
        </w:rPr>
        <w:t>HTML5</w:t>
      </w:r>
      <w:r>
        <w:rPr>
          <w:b/>
          <w:sz w:val="24"/>
        </w:rPr>
        <w:tab/>
      </w:r>
      <w:r>
        <w:rPr>
          <w:sz w:val="24"/>
        </w:rPr>
        <w:t xml:space="preserve">● </w:t>
      </w:r>
      <w:r>
        <w:rPr>
          <w:b/>
          <w:sz w:val="24"/>
        </w:rPr>
        <w:t>CSS3</w:t>
      </w:r>
      <w:r>
        <w:rPr>
          <w:b/>
          <w:sz w:val="24"/>
        </w:rPr>
        <w:tab/>
      </w:r>
      <w:r>
        <w:rPr>
          <w:sz w:val="24"/>
        </w:rPr>
        <w:t>●</w:t>
      </w:r>
      <w:r>
        <w:rPr>
          <w:spacing w:val="-3"/>
          <w:sz w:val="24"/>
        </w:rPr>
        <w:t xml:space="preserve"> </w:t>
      </w:r>
      <w:r>
        <w:rPr>
          <w:sz w:val="24"/>
        </w:rPr>
        <w:t>BOOTSTRAP</w:t>
      </w:r>
    </w:p>
    <w:p w14:paraId="74D3DD12">
      <w:pPr>
        <w:pStyle w:val="7"/>
        <w:numPr>
          <w:ilvl w:val="1"/>
          <w:numId w:val="2"/>
        </w:numPr>
        <w:tabs>
          <w:tab w:val="left" w:pos="1044"/>
          <w:tab w:val="left" w:pos="3596"/>
        </w:tabs>
        <w:spacing w:before="137" w:after="0" w:line="240" w:lineRule="auto"/>
        <w:ind w:left="1043" w:right="0" w:hanging="205"/>
        <w:jc w:val="left"/>
        <w:rPr>
          <w:sz w:val="24"/>
        </w:rPr>
      </w:pPr>
      <w:r>
        <w:rPr>
          <w:sz w:val="24"/>
        </w:rPr>
        <w:t>JSON</w:t>
      </w:r>
      <w:r>
        <w:rPr>
          <w:sz w:val="24"/>
        </w:rPr>
        <w:tab/>
      </w:r>
      <w:r>
        <w:rPr>
          <w:sz w:val="24"/>
        </w:rPr>
        <w:t>● Redux</w:t>
      </w:r>
    </w:p>
    <w:p w14:paraId="2365C2DA">
      <w:pPr>
        <w:pStyle w:val="7"/>
        <w:numPr>
          <w:ilvl w:val="1"/>
          <w:numId w:val="2"/>
        </w:numPr>
        <w:tabs>
          <w:tab w:val="left" w:pos="1044"/>
          <w:tab w:val="left" w:pos="3623"/>
        </w:tabs>
        <w:spacing w:before="139" w:after="0" w:line="240" w:lineRule="auto"/>
        <w:ind w:left="1043" w:right="0" w:hanging="205"/>
        <w:jc w:val="left"/>
        <w:rPr>
          <w:sz w:val="24"/>
        </w:rPr>
      </w:pP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Oriented Design</w:t>
      </w:r>
      <w:r>
        <w:rPr>
          <w:sz w:val="24"/>
        </w:rPr>
        <w:tab/>
      </w:r>
      <w:r>
        <w:rPr>
          <w:sz w:val="24"/>
        </w:rPr>
        <w:t>● Creative</w:t>
      </w:r>
      <w:r>
        <w:rPr>
          <w:spacing w:val="-2"/>
          <w:sz w:val="24"/>
        </w:rPr>
        <w:t xml:space="preserve"> </w:t>
      </w:r>
      <w:r>
        <w:rPr>
          <w:sz w:val="24"/>
        </w:rPr>
        <w:t>Thinking</w:t>
      </w:r>
    </w:p>
    <w:p w14:paraId="58EF086D">
      <w:pPr>
        <w:pStyle w:val="5"/>
        <w:rPr>
          <w:sz w:val="20"/>
        </w:rPr>
      </w:pPr>
    </w:p>
    <w:p w14:paraId="18B65E8F">
      <w:pPr>
        <w:pStyle w:val="5"/>
        <w:rPr>
          <w:sz w:val="20"/>
        </w:rPr>
      </w:pPr>
    </w:p>
    <w:p w14:paraId="2828DCD5">
      <w:pPr>
        <w:pStyle w:val="2"/>
        <w:tabs>
          <w:tab w:val="left" w:pos="9685"/>
        </w:tabs>
        <w:spacing w:before="229"/>
        <w:ind w:left="109"/>
      </w:pPr>
      <w:bookmarkStart w:id="3" w:name="CERTIFICATES &amp; COURSES :                "/>
      <w:bookmarkEnd w:id="3"/>
      <w:r>
        <w:rPr>
          <w:shd w:val="clear" w:color="auto" w:fill="D0DFE1"/>
        </w:rPr>
        <w:t>CERTIFICATES</w:t>
      </w:r>
      <w:r>
        <w:rPr>
          <w:spacing w:val="19"/>
          <w:shd w:val="clear" w:color="auto" w:fill="D0DFE1"/>
        </w:rPr>
        <w:t xml:space="preserve"> </w:t>
      </w:r>
      <w:r>
        <w:rPr>
          <w:shd w:val="clear" w:color="auto" w:fill="D0DFE1"/>
        </w:rPr>
        <w:t>&amp;</w:t>
      </w:r>
      <w:r>
        <w:rPr>
          <w:spacing w:val="18"/>
          <w:shd w:val="clear" w:color="auto" w:fill="D0DFE1"/>
        </w:rPr>
        <w:t xml:space="preserve"> </w:t>
      </w:r>
      <w:r>
        <w:rPr>
          <w:shd w:val="clear" w:color="auto" w:fill="D0DFE1"/>
        </w:rPr>
        <w:t>COURSES</w:t>
      </w:r>
      <w:r>
        <w:rPr>
          <w:spacing w:val="22"/>
          <w:shd w:val="clear" w:color="auto" w:fill="D0DFE1"/>
        </w:rPr>
        <w:t xml:space="preserve"> </w:t>
      </w:r>
      <w:r>
        <w:rPr>
          <w:shd w:val="clear" w:color="auto" w:fill="D0DFE1"/>
        </w:rPr>
        <w:t>:</w:t>
      </w:r>
      <w:r>
        <w:rPr>
          <w:shd w:val="clear" w:color="auto" w:fill="D0DFE1"/>
        </w:rPr>
        <w:tab/>
      </w:r>
    </w:p>
    <w:p w14:paraId="0AC3F2CB">
      <w:pPr>
        <w:pStyle w:val="5"/>
        <w:spacing w:before="1"/>
        <w:rPr>
          <w:b/>
          <w:sz w:val="36"/>
        </w:rPr>
      </w:pPr>
    </w:p>
    <w:p w14:paraId="7FAC2B31">
      <w:pPr>
        <w:pStyle w:val="5"/>
        <w:ind w:left="1019" w:right="6427"/>
      </w:pPr>
      <w:r>
        <w:t>Full</w:t>
      </w:r>
      <w:r>
        <w:rPr>
          <w:spacing w:val="-5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developer</w:t>
      </w:r>
      <w:r>
        <w:rPr>
          <w:spacing w:val="-57"/>
        </w:rPr>
        <w:t xml:space="preserve"> </w:t>
      </w:r>
      <w:r>
        <w:t>Duration</w:t>
      </w:r>
      <w:r>
        <w:rPr>
          <w:spacing w:val="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 year</w:t>
      </w:r>
    </w:p>
    <w:p w14:paraId="0F80B07C">
      <w:pPr>
        <w:spacing w:after="0"/>
        <w:sectPr>
          <w:type w:val="continuous"/>
          <w:pgSz w:w="11920" w:h="16840"/>
          <w:pgMar w:top="1460" w:right="660" w:bottom="280" w:left="740" w:header="720" w:footer="720" w:gutter="0"/>
          <w:cols w:space="720" w:num="1"/>
        </w:sectPr>
      </w:pPr>
    </w:p>
    <w:p w14:paraId="6CDF9E48">
      <w:pPr>
        <w:pStyle w:val="5"/>
        <w:rPr>
          <w:sz w:val="20"/>
        </w:rPr>
      </w:pPr>
      <w:r>
        <w:pict>
          <v:shape id="_x0000_s1028" o:spid="_x0000_s1028" style="position:absolute;left:0pt;margin-left:24pt;margin-top:23.85pt;height:794.1pt;width:547.45pt;mso-position-horizontal-relative:page;mso-position-vertical-relative:page;z-index:-251656192;mso-width-relative:page;mso-height-relative:page;" fillcolor="#000000" filled="t" stroked="f" coordorigin="480,478" coordsize="10949,15882" path="m569,16271l554,16271,554,16285,569,16285,569,16271xm569,553l554,553,554,16271,569,16271,569,553xm11354,16271l569,16271,569,16285,11354,16285,11354,16271xm11354,554l569,554,569,568,11340,568,11340,16270,11354,16270,11354,568,11354,554xm11429,16272l11369,16272,11369,16300,540,16300,540,16272,480,16272,480,16300,480,16360,11429,16360,11429,16300,11429,16272xm11429,478l480,478,480,538,480,16270,540,16270,540,538,11369,538,11369,16270,11429,16270,11429,538,11429,478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29" o:spid="_x0000_s1029" style="position:absolute;left:0pt;margin-left:24pt;margin-top:23.85pt;height:794.1pt;width:547.45pt;mso-position-horizontal-relative:page;mso-position-vertical-relative:page;z-index:-251655168;mso-width-relative:page;mso-height-relative:page;" fillcolor="#000000" filled="t" stroked="f" coordorigin="480,478" coordsize="10949,15882" path="m569,16271l554,16271,554,16285,569,16285,569,16271xm569,553l554,553,554,16271,569,16271,569,553xm11354,16271l569,16271,569,16285,11354,16285,11354,16271xm11354,554l569,554,569,568,11340,568,11340,16270,11354,16270,11354,568,11354,554xm11429,16272l11369,16272,11369,16300,540,16300,540,16272,480,16272,480,16300,480,16360,11429,16360,11429,16300,11429,16272xm11429,478l480,478,480,538,480,16270,540,16270,540,538,11369,538,11369,16270,11429,16270,11429,538,11429,478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0" o:spid="_x0000_s1030" style="position:absolute;left:0pt;margin-left:24pt;margin-top:23.85pt;height:794.1pt;width:547.45pt;mso-position-horizontal-relative:page;mso-position-vertical-relative:page;z-index:-251655168;mso-width-relative:page;mso-height-relative:page;" fillcolor="#000000" filled="t" stroked="f" coordorigin="480,478" coordsize="10949,15882" path="m569,16271l554,16271,554,16285,569,16285,569,16271xm569,553l554,553,554,16271,569,16271,569,553xm11354,16271l569,16271,569,16285,11354,16285,11354,16271xm11354,554l569,554,569,568,11340,568,11340,16270,11354,16270,11354,568,11354,554xm11429,16272l11369,16272,11369,16300,540,16300,540,16272,480,16272,480,16300,480,16360,11429,16360,11429,16300,11429,16272xm11429,478l480,478,480,538,480,16270,540,16270,540,538,11369,538,11369,16270,11429,16270,11429,538,11429,478xe">
            <v:path arrowok="t"/>
            <v:fill on="t" focussize="0,0"/>
            <v:stroke on="f"/>
            <v:imagedata o:title=""/>
            <o:lock v:ext="edit"/>
          </v:shape>
        </w:pict>
      </w:r>
    </w:p>
    <w:p w14:paraId="6ED3C1CD">
      <w:pPr>
        <w:pStyle w:val="5"/>
        <w:spacing w:before="4"/>
        <w:rPr>
          <w:sz w:val="20"/>
        </w:rPr>
      </w:pPr>
    </w:p>
    <w:p w14:paraId="372C0EE5">
      <w:pPr>
        <w:pStyle w:val="2"/>
        <w:tabs>
          <w:tab w:val="left" w:pos="10192"/>
        </w:tabs>
        <w:ind w:left="109"/>
      </w:pPr>
      <w:bookmarkStart w:id="4" w:name="KEY STRENGTHS :"/>
      <w:bookmarkEnd w:id="4"/>
      <w:r>
        <w:rPr>
          <w:shd w:val="clear" w:color="auto" w:fill="D0DFE1"/>
        </w:rPr>
        <w:t>KEY</w:t>
      </w:r>
      <w:r>
        <w:rPr>
          <w:spacing w:val="17"/>
          <w:shd w:val="clear" w:color="auto" w:fill="D0DFE1"/>
        </w:rPr>
        <w:t xml:space="preserve"> </w:t>
      </w:r>
      <w:r>
        <w:rPr>
          <w:shd w:val="clear" w:color="auto" w:fill="D0DFE1"/>
        </w:rPr>
        <w:t>STRENGTHS</w:t>
      </w:r>
      <w:r>
        <w:rPr>
          <w:spacing w:val="19"/>
          <w:shd w:val="clear" w:color="auto" w:fill="D0DFE1"/>
        </w:rPr>
        <w:t xml:space="preserve"> </w:t>
      </w:r>
      <w:r>
        <w:rPr>
          <w:shd w:val="clear" w:color="auto" w:fill="D0DFE1"/>
        </w:rPr>
        <w:t>:</w:t>
      </w:r>
      <w:r>
        <w:rPr>
          <w:shd w:val="clear" w:color="auto" w:fill="D0DFE1"/>
        </w:rPr>
        <w:tab/>
      </w:r>
    </w:p>
    <w:p w14:paraId="32425B14">
      <w:pPr>
        <w:pStyle w:val="5"/>
        <w:spacing w:before="10"/>
        <w:rPr>
          <w:b/>
          <w:sz w:val="35"/>
        </w:rPr>
      </w:pPr>
    </w:p>
    <w:p w14:paraId="7557647D">
      <w:pPr>
        <w:pStyle w:val="7"/>
        <w:numPr>
          <w:ilvl w:val="0"/>
          <w:numId w:val="3"/>
        </w:numPr>
        <w:tabs>
          <w:tab w:val="left" w:pos="1259"/>
          <w:tab w:val="left" w:pos="1260"/>
        </w:tabs>
        <w:spacing w:before="0" w:after="0" w:line="240" w:lineRule="auto"/>
        <w:ind w:left="1259" w:right="0" w:hanging="421"/>
        <w:jc w:val="left"/>
        <w:rPr>
          <w:sz w:val="24"/>
        </w:rPr>
      </w:pPr>
      <w:r>
        <w:rPr>
          <w:sz w:val="24"/>
        </w:rPr>
        <w:t>Ability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think</w:t>
      </w:r>
      <w:r>
        <w:rPr>
          <w:spacing w:val="-2"/>
          <w:sz w:val="24"/>
        </w:rPr>
        <w:t xml:space="preserve"> </w:t>
      </w:r>
      <w:r>
        <w:rPr>
          <w:sz w:val="24"/>
        </w:rPr>
        <w:t>critically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innovative</w:t>
      </w:r>
      <w:r>
        <w:rPr>
          <w:spacing w:val="-2"/>
          <w:sz w:val="24"/>
        </w:rPr>
        <w:t xml:space="preserve"> </w:t>
      </w:r>
      <w:r>
        <w:rPr>
          <w:sz w:val="24"/>
        </w:rPr>
        <w:t>solutions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complex front-end</w:t>
      </w:r>
      <w:r>
        <w:rPr>
          <w:spacing w:val="1"/>
          <w:sz w:val="24"/>
        </w:rPr>
        <w:t xml:space="preserve"> </w:t>
      </w:r>
      <w:r>
        <w:rPr>
          <w:sz w:val="24"/>
        </w:rPr>
        <w:t>challenges.</w:t>
      </w:r>
    </w:p>
    <w:p w14:paraId="1263CFFD">
      <w:pPr>
        <w:pStyle w:val="7"/>
        <w:numPr>
          <w:ilvl w:val="0"/>
          <w:numId w:val="3"/>
        </w:numPr>
        <w:tabs>
          <w:tab w:val="left" w:pos="1259"/>
          <w:tab w:val="left" w:pos="1260"/>
        </w:tabs>
        <w:spacing w:before="139" w:after="0" w:line="360" w:lineRule="auto"/>
        <w:ind w:left="1259" w:right="294" w:hanging="420"/>
        <w:jc w:val="left"/>
        <w:rPr>
          <w:sz w:val="24"/>
        </w:rPr>
      </w:pPr>
      <w:r>
        <w:rPr>
          <w:sz w:val="24"/>
        </w:rPr>
        <w:t>Strong team player with excellent communication and interpersonal skills to work effectively</w:t>
      </w:r>
      <w:r>
        <w:rPr>
          <w:spacing w:val="-58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designers,</w:t>
      </w:r>
      <w:r>
        <w:rPr>
          <w:spacing w:val="2"/>
          <w:sz w:val="24"/>
        </w:rPr>
        <w:t xml:space="preserve"> </w:t>
      </w:r>
      <w:r>
        <w:rPr>
          <w:sz w:val="24"/>
        </w:rPr>
        <w:t>back-end developers, and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2"/>
          <w:sz w:val="24"/>
        </w:rPr>
        <w:t xml:space="preserve"> </w:t>
      </w:r>
      <w:r>
        <w:rPr>
          <w:sz w:val="24"/>
        </w:rPr>
        <w:t>managers.</w:t>
      </w:r>
    </w:p>
    <w:p w14:paraId="2F91D960">
      <w:pPr>
        <w:pStyle w:val="7"/>
        <w:numPr>
          <w:ilvl w:val="0"/>
          <w:numId w:val="3"/>
        </w:numPr>
        <w:tabs>
          <w:tab w:val="left" w:pos="1259"/>
          <w:tab w:val="left" w:pos="1260"/>
        </w:tabs>
        <w:spacing w:before="1" w:after="0" w:line="360" w:lineRule="auto"/>
        <w:ind w:left="1259" w:right="702" w:hanging="420"/>
        <w:jc w:val="left"/>
        <w:rPr>
          <w:sz w:val="24"/>
        </w:rPr>
      </w:pPr>
      <w:r>
        <w:rPr>
          <w:sz w:val="24"/>
        </w:rPr>
        <w:t>Ability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work independently</w:t>
      </w:r>
      <w:r>
        <w:rPr>
          <w:spacing w:val="-1"/>
          <w:sz w:val="24"/>
        </w:rPr>
        <w:t xml:space="preserve"> </w:t>
      </w:r>
      <w:r>
        <w:rPr>
          <w:sz w:val="24"/>
        </w:rPr>
        <w:t>and manage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5"/>
          <w:sz w:val="24"/>
        </w:rPr>
        <w:t xml:space="preserve"> </w:t>
      </w:r>
      <w:r>
        <w:rPr>
          <w:sz w:val="24"/>
        </w:rPr>
        <w:t>effectively to</w:t>
      </w:r>
      <w:r>
        <w:rPr>
          <w:spacing w:val="-2"/>
          <w:sz w:val="24"/>
        </w:rPr>
        <w:t xml:space="preserve"> </w:t>
      </w:r>
      <w:r>
        <w:rPr>
          <w:sz w:val="24"/>
        </w:rPr>
        <w:t>meet</w:t>
      </w:r>
      <w:r>
        <w:rPr>
          <w:spacing w:val="-1"/>
          <w:sz w:val="24"/>
        </w:rPr>
        <w:t xml:space="preserve"> </w:t>
      </w:r>
      <w:r>
        <w:rPr>
          <w:sz w:val="24"/>
        </w:rPr>
        <w:t>deadlines and</w:t>
      </w:r>
      <w:r>
        <w:rPr>
          <w:spacing w:val="-2"/>
          <w:sz w:val="24"/>
        </w:rPr>
        <w:t xml:space="preserve"> </w:t>
      </w:r>
      <w:r>
        <w:rPr>
          <w:sz w:val="24"/>
        </w:rPr>
        <w:t>deliver</w:t>
      </w:r>
      <w:r>
        <w:rPr>
          <w:spacing w:val="-57"/>
          <w:sz w:val="24"/>
        </w:rPr>
        <w:t xml:space="preserve"> </w:t>
      </w:r>
      <w:r>
        <w:rPr>
          <w:sz w:val="24"/>
        </w:rPr>
        <w:t>results.</w:t>
      </w:r>
    </w:p>
    <w:p w14:paraId="2F54D3A2">
      <w:pPr>
        <w:pStyle w:val="7"/>
        <w:numPr>
          <w:ilvl w:val="0"/>
          <w:numId w:val="3"/>
        </w:numPr>
        <w:tabs>
          <w:tab w:val="left" w:pos="1319"/>
          <w:tab w:val="left" w:pos="1320"/>
        </w:tabs>
        <w:spacing w:before="0" w:after="0" w:line="240" w:lineRule="auto"/>
        <w:ind w:left="1319" w:right="0" w:hanging="481"/>
        <w:jc w:val="left"/>
        <w:rPr>
          <w:sz w:val="24"/>
        </w:rPr>
      </w:pPr>
      <w:r>
        <w:rPr>
          <w:sz w:val="24"/>
        </w:rPr>
        <w:t>Passion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staying up-to-date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latest</w:t>
      </w:r>
      <w:r>
        <w:rPr>
          <w:spacing w:val="-2"/>
          <w:sz w:val="24"/>
        </w:rPr>
        <w:t xml:space="preserve"> </w:t>
      </w:r>
      <w:r>
        <w:rPr>
          <w:sz w:val="24"/>
        </w:rPr>
        <w:t>front-end</w:t>
      </w:r>
      <w:r>
        <w:rPr>
          <w:spacing w:val="-2"/>
          <w:sz w:val="24"/>
        </w:rPr>
        <w:t xml:space="preserve"> </w:t>
      </w:r>
      <w:r>
        <w:rPr>
          <w:sz w:val="24"/>
        </w:rPr>
        <w:t>trends,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technologies, and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2"/>
          <w:sz w:val="24"/>
        </w:rPr>
        <w:t xml:space="preserve"> </w:t>
      </w:r>
      <w:r>
        <w:rPr>
          <w:sz w:val="24"/>
        </w:rPr>
        <w:t>practices.</w:t>
      </w:r>
    </w:p>
    <w:p w14:paraId="56E59B0B">
      <w:pPr>
        <w:pStyle w:val="7"/>
        <w:numPr>
          <w:ilvl w:val="0"/>
          <w:numId w:val="3"/>
        </w:numPr>
        <w:tabs>
          <w:tab w:val="left" w:pos="1259"/>
          <w:tab w:val="left" w:pos="1260"/>
        </w:tabs>
        <w:spacing w:before="136" w:after="0" w:line="360" w:lineRule="auto"/>
        <w:ind w:left="1259" w:right="940" w:hanging="420"/>
        <w:jc w:val="left"/>
        <w:rPr>
          <w:sz w:val="24"/>
        </w:rPr>
      </w:pPr>
      <w:r>
        <w:rPr>
          <w:sz w:val="24"/>
        </w:rPr>
        <w:t>Excellent analytical and problem-solving skills to identify and resolve front-end issues</w:t>
      </w:r>
      <w:r>
        <w:rPr>
          <w:spacing w:val="-57"/>
          <w:sz w:val="24"/>
        </w:rPr>
        <w:t xml:space="preserve"> </w:t>
      </w:r>
      <w:r>
        <w:rPr>
          <w:sz w:val="24"/>
        </w:rPr>
        <w:t>efficiently.</w:t>
      </w:r>
    </w:p>
    <w:p w14:paraId="2F649F58">
      <w:pPr>
        <w:pStyle w:val="7"/>
        <w:numPr>
          <w:ilvl w:val="0"/>
          <w:numId w:val="3"/>
        </w:numPr>
        <w:tabs>
          <w:tab w:val="left" w:pos="1259"/>
          <w:tab w:val="left" w:pos="1260"/>
        </w:tabs>
        <w:spacing w:before="0" w:after="0" w:line="360" w:lineRule="auto"/>
        <w:ind w:left="1259" w:right="2222" w:hanging="420"/>
        <w:jc w:val="left"/>
        <w:rPr>
          <w:sz w:val="24"/>
        </w:rPr>
      </w:pPr>
      <w:r>
        <w:rPr>
          <w:sz w:val="24"/>
        </w:rPr>
        <w:t>Ability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handle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tasks,</w:t>
      </w:r>
      <w:r>
        <w:rPr>
          <w:spacing w:val="-1"/>
          <w:sz w:val="24"/>
        </w:rPr>
        <w:t xml:space="preserve"> </w:t>
      </w:r>
      <w:r>
        <w:rPr>
          <w:sz w:val="24"/>
        </w:rPr>
        <w:t>prioritize,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adjust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changing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57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deadlines.</w:t>
      </w:r>
    </w:p>
    <w:p w14:paraId="71745CB3">
      <w:pPr>
        <w:pStyle w:val="5"/>
      </w:pPr>
    </w:p>
    <w:p w14:paraId="3756701B">
      <w:pPr>
        <w:pStyle w:val="2"/>
        <w:numPr>
          <w:ilvl w:val="0"/>
          <w:numId w:val="2"/>
        </w:numPr>
        <w:tabs>
          <w:tab w:val="left" w:pos="720"/>
        </w:tabs>
        <w:spacing w:before="1" w:after="0" w:line="240" w:lineRule="auto"/>
        <w:ind w:left="719" w:right="0" w:hanging="280"/>
        <w:jc w:val="left"/>
      </w:pPr>
      <w:r>
        <w:t>ACADEMIC</w:t>
      </w:r>
      <w:r>
        <w:rPr>
          <w:spacing w:val="-3"/>
        </w:rPr>
        <w:t xml:space="preserve"> </w:t>
      </w:r>
      <w:r>
        <w:t>PROFILE:</w:t>
      </w:r>
    </w:p>
    <w:p w14:paraId="384793EE">
      <w:pPr>
        <w:pStyle w:val="5"/>
        <w:spacing w:before="11"/>
        <w:rPr>
          <w:b/>
          <w:sz w:val="23"/>
        </w:rPr>
      </w:pPr>
    </w:p>
    <w:p w14:paraId="5C8FAD05">
      <w:pPr>
        <w:pStyle w:val="7"/>
        <w:numPr>
          <w:ilvl w:val="0"/>
          <w:numId w:val="4"/>
        </w:numPr>
        <w:tabs>
          <w:tab w:val="left" w:pos="1259"/>
          <w:tab w:val="left" w:pos="1260"/>
        </w:tabs>
        <w:spacing w:before="0" w:after="0" w:line="360" w:lineRule="auto"/>
        <w:ind w:left="1319" w:right="222" w:hanging="480"/>
        <w:jc w:val="left"/>
        <w:rPr>
          <w:sz w:val="24"/>
        </w:rPr>
      </w:pPr>
      <w:r>
        <w:rPr>
          <w:sz w:val="24"/>
        </w:rPr>
        <w:t>Completed</w:t>
      </w:r>
      <w:r>
        <w:rPr>
          <w:spacing w:val="-2"/>
          <w:sz w:val="24"/>
        </w:rPr>
        <w:t xml:space="preserve"> </w:t>
      </w:r>
      <w:r>
        <w:rPr>
          <w:sz w:val="24"/>
        </w:rPr>
        <w:t>B.com</w:t>
      </w:r>
      <w:r>
        <w:rPr>
          <w:spacing w:val="-2"/>
          <w:sz w:val="24"/>
        </w:rPr>
        <w:t xml:space="preserve"> </w:t>
      </w:r>
      <w:r>
        <w:rPr>
          <w:sz w:val="24"/>
        </w:rPr>
        <w:t>Computers</w:t>
      </w:r>
      <w:r>
        <w:rPr>
          <w:spacing w:val="-2"/>
          <w:sz w:val="24"/>
        </w:rPr>
        <w:t xml:space="preserve"> </w:t>
      </w:r>
      <w:r>
        <w:rPr>
          <w:sz w:val="24"/>
        </w:rPr>
        <w:t>70.%</w:t>
      </w:r>
      <w:r>
        <w:rPr>
          <w:spacing w:val="-2"/>
          <w:sz w:val="24"/>
        </w:rPr>
        <w:t xml:space="preserve"> </w:t>
      </w:r>
      <w:r>
        <w:rPr>
          <w:sz w:val="24"/>
        </w:rPr>
        <w:t>aggregate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July</w:t>
      </w:r>
      <w:r>
        <w:rPr>
          <w:spacing w:val="-4"/>
          <w:sz w:val="24"/>
        </w:rPr>
        <w:t xml:space="preserve"> </w:t>
      </w:r>
      <w:r>
        <w:rPr>
          <w:sz w:val="24"/>
        </w:rPr>
        <w:t>2023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Sri</w:t>
      </w:r>
      <w:r>
        <w:rPr>
          <w:spacing w:val="-1"/>
          <w:sz w:val="24"/>
        </w:rPr>
        <w:t xml:space="preserve"> </w:t>
      </w:r>
      <w:r>
        <w:rPr>
          <w:sz w:val="24"/>
        </w:rPr>
        <w:t>venkateshwra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University,</w:t>
      </w:r>
      <w:r>
        <w:rPr>
          <w:spacing w:val="-57"/>
          <w:sz w:val="24"/>
        </w:rPr>
        <w:t xml:space="preserve"> </w:t>
      </w:r>
      <w:r>
        <w:rPr>
          <w:sz w:val="24"/>
        </w:rPr>
        <w:t>Sri</w:t>
      </w:r>
      <w:r>
        <w:rPr>
          <w:spacing w:val="-1"/>
          <w:sz w:val="24"/>
        </w:rPr>
        <w:t xml:space="preserve"> </w:t>
      </w:r>
      <w:r>
        <w:rPr>
          <w:rFonts w:hint="default"/>
          <w:spacing w:val="-1"/>
          <w:sz w:val="24"/>
          <w:lang w:val="en-IN"/>
        </w:rPr>
        <w:t>Muninarayana degree college</w:t>
      </w:r>
      <w:r>
        <w:rPr>
          <w:sz w:val="24"/>
        </w:rPr>
        <w:t>.</w:t>
      </w:r>
      <w:bookmarkStart w:id="5" w:name="_GoBack"/>
      <w:bookmarkEnd w:id="5"/>
    </w:p>
    <w:p w14:paraId="3256B2EC">
      <w:pPr>
        <w:pStyle w:val="5"/>
        <w:spacing w:before="1"/>
        <w:rPr>
          <w:sz w:val="36"/>
        </w:rPr>
      </w:pPr>
    </w:p>
    <w:p w14:paraId="06E2D82C">
      <w:pPr>
        <w:pStyle w:val="2"/>
        <w:numPr>
          <w:ilvl w:val="0"/>
          <w:numId w:val="2"/>
        </w:numPr>
        <w:tabs>
          <w:tab w:val="left" w:pos="720"/>
        </w:tabs>
        <w:spacing w:before="0" w:after="0" w:line="240" w:lineRule="auto"/>
        <w:ind w:left="719" w:right="0" w:hanging="301"/>
        <w:jc w:val="left"/>
      </w:pPr>
      <w:r>
        <w:t>PERSONAL</w:t>
      </w:r>
      <w:r>
        <w:rPr>
          <w:spacing w:val="-5"/>
        </w:rPr>
        <w:t xml:space="preserve"> </w:t>
      </w:r>
      <w:r>
        <w:t>DETAILS:</w:t>
      </w:r>
    </w:p>
    <w:p w14:paraId="6BB007C7">
      <w:pPr>
        <w:pStyle w:val="7"/>
        <w:numPr>
          <w:ilvl w:val="0"/>
          <w:numId w:val="5"/>
        </w:numPr>
        <w:tabs>
          <w:tab w:val="left" w:pos="2099"/>
          <w:tab w:val="left" w:pos="2100"/>
          <w:tab w:val="left" w:pos="4146"/>
          <w:tab w:val="left" w:pos="4453"/>
        </w:tabs>
        <w:spacing w:before="137" w:after="0" w:line="240" w:lineRule="auto"/>
        <w:ind w:left="2099" w:right="0" w:hanging="421"/>
        <w:jc w:val="left"/>
        <w:rPr>
          <w:sz w:val="24"/>
        </w:rPr>
      </w:pP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02/06/2000</w:t>
      </w:r>
    </w:p>
    <w:p w14:paraId="2FD3D2FE">
      <w:pPr>
        <w:pStyle w:val="7"/>
        <w:numPr>
          <w:ilvl w:val="0"/>
          <w:numId w:val="5"/>
        </w:numPr>
        <w:tabs>
          <w:tab w:val="left" w:pos="2099"/>
          <w:tab w:val="left" w:pos="2100"/>
          <w:tab w:val="left" w:pos="4139"/>
          <w:tab w:val="left" w:pos="4506"/>
        </w:tabs>
        <w:spacing w:before="139" w:after="0" w:line="240" w:lineRule="auto"/>
        <w:ind w:left="2099" w:right="0" w:hanging="421"/>
        <w:jc w:val="left"/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Indian</w:t>
      </w:r>
    </w:p>
    <w:p w14:paraId="06999F5C">
      <w:pPr>
        <w:pStyle w:val="7"/>
        <w:numPr>
          <w:ilvl w:val="0"/>
          <w:numId w:val="5"/>
        </w:numPr>
        <w:tabs>
          <w:tab w:val="left" w:pos="2099"/>
          <w:tab w:val="left" w:pos="2100"/>
          <w:tab w:val="left" w:pos="4119"/>
          <w:tab w:val="left" w:pos="4484"/>
        </w:tabs>
        <w:spacing w:before="137" w:after="0" w:line="240" w:lineRule="auto"/>
        <w:ind w:left="2099" w:right="0" w:hanging="421"/>
        <w:jc w:val="left"/>
        <w:rPr>
          <w:sz w:val="24"/>
        </w:rPr>
      </w:pPr>
      <w:r>
        <w:rPr>
          <w:sz w:val="24"/>
        </w:rPr>
        <w:t>Father’s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Magaaswamy</w:t>
      </w:r>
    </w:p>
    <w:p w14:paraId="6B4EFBEF">
      <w:pPr>
        <w:pStyle w:val="7"/>
        <w:numPr>
          <w:ilvl w:val="0"/>
          <w:numId w:val="5"/>
        </w:numPr>
        <w:tabs>
          <w:tab w:val="left" w:pos="2099"/>
          <w:tab w:val="left" w:pos="2100"/>
          <w:tab w:val="left" w:pos="4112"/>
          <w:tab w:val="left" w:pos="4479"/>
        </w:tabs>
        <w:spacing w:before="140" w:after="0" w:line="240" w:lineRule="auto"/>
        <w:ind w:left="2099" w:right="0" w:hanging="421"/>
        <w:jc w:val="left"/>
        <w:rPr>
          <w:sz w:val="24"/>
        </w:rPr>
      </w:pPr>
      <w:r>
        <w:rPr>
          <w:sz w:val="24"/>
        </w:rPr>
        <w:t>Language</w:t>
      </w:r>
      <w:r>
        <w:rPr>
          <w:spacing w:val="-1"/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English,Kannada,</w:t>
      </w:r>
      <w:r>
        <w:rPr>
          <w:spacing w:val="-3"/>
          <w:sz w:val="24"/>
        </w:rPr>
        <w:t xml:space="preserve"> </w:t>
      </w:r>
      <w:r>
        <w:rPr>
          <w:sz w:val="24"/>
        </w:rPr>
        <w:t>Telugu and</w:t>
      </w:r>
      <w:r>
        <w:rPr>
          <w:spacing w:val="-4"/>
          <w:sz w:val="24"/>
        </w:rPr>
        <w:t xml:space="preserve"> </w:t>
      </w:r>
      <w:r>
        <w:rPr>
          <w:sz w:val="24"/>
        </w:rPr>
        <w:t>Tamil</w:t>
      </w:r>
    </w:p>
    <w:p w14:paraId="6EF3F5EF">
      <w:pPr>
        <w:pStyle w:val="7"/>
        <w:numPr>
          <w:ilvl w:val="0"/>
          <w:numId w:val="5"/>
        </w:numPr>
        <w:tabs>
          <w:tab w:val="left" w:pos="2099"/>
          <w:tab w:val="left" w:pos="2100"/>
          <w:tab w:val="left" w:pos="4112"/>
          <w:tab w:val="left" w:pos="4479"/>
        </w:tabs>
        <w:spacing w:before="136" w:after="0" w:line="240" w:lineRule="auto"/>
        <w:ind w:left="2099" w:right="0" w:hanging="421"/>
        <w:jc w:val="left"/>
        <w:rPr>
          <w:sz w:val="24"/>
        </w:rPr>
      </w:pPr>
      <w:r>
        <w:rPr>
          <w:sz w:val="24"/>
        </w:rPr>
        <w:t>Marital</w:t>
      </w:r>
      <w:r>
        <w:rPr>
          <w:spacing w:val="-2"/>
          <w:sz w:val="24"/>
        </w:rPr>
        <w:t xml:space="preserve"> </w:t>
      </w:r>
      <w:r>
        <w:rPr>
          <w:sz w:val="24"/>
        </w:rPr>
        <w:t>Status</w:t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Single</w:t>
      </w:r>
    </w:p>
    <w:p w14:paraId="6F070C3A">
      <w:pPr>
        <w:pStyle w:val="5"/>
        <w:rPr>
          <w:sz w:val="20"/>
        </w:rPr>
      </w:pPr>
    </w:p>
    <w:p w14:paraId="7D6E1995">
      <w:pPr>
        <w:pStyle w:val="5"/>
        <w:spacing w:before="1"/>
        <w:rPr>
          <w:sz w:val="20"/>
        </w:rPr>
      </w:pPr>
    </w:p>
    <w:p w14:paraId="661FE2AF">
      <w:pPr>
        <w:pStyle w:val="2"/>
        <w:numPr>
          <w:ilvl w:val="0"/>
          <w:numId w:val="2"/>
        </w:numPr>
        <w:tabs>
          <w:tab w:val="left" w:pos="839"/>
          <w:tab w:val="left" w:pos="840"/>
        </w:tabs>
        <w:spacing w:before="91" w:after="0" w:line="240" w:lineRule="auto"/>
        <w:ind w:left="839" w:right="0" w:hanging="421"/>
        <w:jc w:val="left"/>
      </w:pPr>
      <w:r>
        <w:t>Declaration:</w:t>
      </w:r>
    </w:p>
    <w:p w14:paraId="2F773FF4">
      <w:pPr>
        <w:pStyle w:val="5"/>
        <w:spacing w:before="140"/>
        <w:ind w:left="2279"/>
      </w:pPr>
      <w:r>
        <w:t>The</w:t>
      </w:r>
      <w:r>
        <w:rPr>
          <w:spacing w:val="-3"/>
        </w:rPr>
        <w:t xml:space="preserve"> </w:t>
      </w:r>
      <w:r>
        <w:t>above mentioned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 my</w:t>
      </w:r>
      <w:r>
        <w:rPr>
          <w:spacing w:val="-4"/>
        </w:rPr>
        <w:t xml:space="preserve"> </w:t>
      </w:r>
      <w:r>
        <w:t>knowledge</w:t>
      </w:r>
    </w:p>
    <w:p w14:paraId="0E910B7E">
      <w:pPr>
        <w:pStyle w:val="5"/>
        <w:spacing w:before="136" w:line="360" w:lineRule="auto"/>
        <w:ind w:left="1199"/>
      </w:pPr>
      <w:r>
        <w:t>and</w:t>
      </w:r>
      <w:r>
        <w:rPr>
          <w:spacing w:val="-2"/>
        </w:rPr>
        <w:t xml:space="preserve"> </w:t>
      </w:r>
      <w:r>
        <w:t>belief. If</w:t>
      </w:r>
      <w:r>
        <w:rPr>
          <w:spacing w:val="-1"/>
        </w:rPr>
        <w:t xml:space="preserve"> </w:t>
      </w:r>
      <w:r>
        <w:t>I am</w:t>
      </w:r>
      <w:r>
        <w:rPr>
          <w:spacing w:val="-2"/>
        </w:rPr>
        <w:t xml:space="preserve"> </w:t>
      </w:r>
      <w:r>
        <w:t>selected and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chance to</w:t>
      </w:r>
      <w:r>
        <w:rPr>
          <w:spacing w:val="-2"/>
        </w:rPr>
        <w:t xml:space="preserve"> </w:t>
      </w:r>
      <w:r>
        <w:t>serve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esteemed</w:t>
      </w:r>
      <w:r>
        <w:rPr>
          <w:spacing w:val="-2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shall</w:t>
      </w:r>
      <w:r>
        <w:rPr>
          <w:spacing w:val="-57"/>
        </w:rPr>
        <w:t xml:space="preserve"> </w:t>
      </w:r>
      <w:r>
        <w:t>prove</w:t>
      </w:r>
      <w:r>
        <w:rPr>
          <w:spacing w:val="-2"/>
        </w:rPr>
        <w:t xml:space="preserve"> </w:t>
      </w:r>
      <w:r>
        <w:t>my best and</w:t>
      </w:r>
      <w:r>
        <w:rPr>
          <w:spacing w:val="2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satisfaction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 superiors.</w:t>
      </w:r>
    </w:p>
    <w:p w14:paraId="5A32564B">
      <w:pPr>
        <w:pStyle w:val="5"/>
        <w:spacing w:before="11"/>
        <w:rPr>
          <w:sz w:val="35"/>
        </w:rPr>
      </w:pPr>
    </w:p>
    <w:p w14:paraId="796E7DBF">
      <w:pPr>
        <w:pStyle w:val="5"/>
        <w:tabs>
          <w:tab w:val="left" w:pos="7379"/>
        </w:tabs>
        <w:ind w:right="1065"/>
        <w:jc w:val="right"/>
      </w:pPr>
      <w:r>
        <w:t>Place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Bengaluru</w:t>
      </w:r>
      <w:r>
        <w:tab/>
      </w:r>
      <w:r>
        <w:t>Yours</w:t>
      </w:r>
      <w:r>
        <w:rPr>
          <w:spacing w:val="-2"/>
        </w:rPr>
        <w:t xml:space="preserve"> </w:t>
      </w:r>
      <w:r>
        <w:t>Faithfully</w:t>
      </w:r>
    </w:p>
    <w:p w14:paraId="5347C505">
      <w:pPr>
        <w:pStyle w:val="5"/>
        <w:spacing w:before="139"/>
        <w:ind w:right="1125"/>
        <w:jc w:val="right"/>
      </w:pPr>
      <w:r>
        <w:t>Vijaykumar</w:t>
      </w:r>
      <w:r>
        <w:rPr>
          <w:spacing w:val="-1"/>
        </w:rPr>
        <w:t xml:space="preserve"> </w:t>
      </w:r>
      <w:r>
        <w:t>E</w:t>
      </w:r>
    </w:p>
    <w:sectPr>
      <w:pgSz w:w="11920" w:h="16840"/>
      <w:pgMar w:top="1600" w:right="660" w:bottom="280" w:left="7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"/>
      <w:lvlJc w:val="left"/>
      <w:pPr>
        <w:ind w:left="2099" w:hanging="42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942" w:hanging="4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784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26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468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310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52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94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36" w:hanging="42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"/>
      <w:lvlJc w:val="left"/>
      <w:pPr>
        <w:ind w:left="1319" w:hanging="42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40" w:hanging="4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60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80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00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20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40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60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80" w:hanging="42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"/>
      <w:lvlJc w:val="left"/>
      <w:pPr>
        <w:ind w:left="719" w:hanging="279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●"/>
      <w:lvlJc w:val="left"/>
      <w:pPr>
        <w:ind w:left="1064" w:hanging="204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11" w:hanging="20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2" w:hanging="20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13" w:hanging="20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64" w:hanging="20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15" w:hanging="20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20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17" w:hanging="204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"/>
      <w:lvlJc w:val="left"/>
      <w:pPr>
        <w:ind w:left="719" w:hanging="279"/>
      </w:pPr>
      <w:rPr>
        <w:rFonts w:hint="default" w:ascii="Wingdings" w:hAnsi="Wingdings" w:eastAsia="Wingdings" w:cs="Wingdings"/>
        <w:w w:val="99"/>
        <w:sz w:val="15"/>
        <w:szCs w:val="15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00" w:hanging="27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80" w:hanging="27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60" w:hanging="27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40" w:hanging="27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20" w:hanging="27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00" w:hanging="27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80" w:hanging="27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60" w:hanging="279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0"/>
      <w:numFmt w:val="bullet"/>
      <w:lvlText w:val=""/>
      <w:lvlJc w:val="left"/>
      <w:pPr>
        <w:ind w:left="1259" w:hanging="42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86" w:hanging="4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12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38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64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90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16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42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68" w:hanging="42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64351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719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39"/>
      <w:ind w:left="719" w:hanging="28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1</TotalTime>
  <ScaleCrop>false</ScaleCrop>
  <LinksUpToDate>false</LinksUpToDate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2024-10-01T03:19:00Z</dcterms:created>
  <dc:creator>vijay</dc:creator>
  <cp:lastModifiedBy>vijay ram</cp:lastModifiedBy>
  <dcterms:modified xsi:type="dcterms:W3CDTF">2024-10-01T03:18:03Z</dcterms:modified>
  <dc:title>SyamKumar_Resume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2024-10-01T00:00:00Z</vt:filetime>
  </property>
  <property fmtid="{D5CDD505-2E9C-101B-9397-08002B2CF9AE}" pid="5" name="KSOProductBuildVer">
    <vt:lpwstr>1033-12.2.0.18165</vt:lpwstr>
  </property>
  <property fmtid="{D5CDD505-2E9C-101B-9397-08002B2CF9AE}" pid="6" name="ICV">
    <vt:lpwstr>E9087DF32851457FAB174BB7EEE7A721_12</vt:lpwstr>
  </property>
</Properties>
</file>